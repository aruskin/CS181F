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8D5FA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Concept presentation talking points:</w:t>
      </w:r>
    </w:p>
    <w:p w:rsidR="00A77B3E" w:rsidRDefault="008D5FA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8D5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Introduction to elicitation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We’re currently taking CS181F, Seminar on Big Software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As part of this class, we are developing software for plant identification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Want to get some input on what sort of features may be </w:t>
      </w:r>
      <w:r>
        <w:t>useful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We selected you for our panel because you have some relationship with plants {insert specifics here}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Going to ask some open ended questions about nature and technology, don’t worry about trying to provide a “correct” answer</w:t>
      </w:r>
    </w:p>
    <w:p w:rsidR="00A77B3E" w:rsidRDefault="008D5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Background on project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Ini</w:t>
      </w:r>
      <w:r>
        <w:t>tially thought about case where someone goes hiking and sees a cool plant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Might bring book with dichotomous key, take a picture and look it up when you get home, or just forget about it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 xml:space="preserve">Problems with this are: carrying around a book with a dichotomous key </w:t>
      </w:r>
      <w:r>
        <w:t>may be inconvenient and amateur hikers probably don’t even own one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If you take a picture with the intention to look it up later, you may just forget or lose interest by then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Since smartphones have become so ubiquitous (and a lot of hikers may be using them</w:t>
      </w:r>
      <w:r>
        <w:t xml:space="preserve"> anyway for GPS), would be convenient if there were a way to easily identify plants on phone</w:t>
      </w:r>
    </w:p>
    <w:p w:rsidR="00A77B3E" w:rsidRDefault="008D5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Main concept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Developing a plant identification app for smartphone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Main functionality is to provide: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a) dichotomous key based search--just answer yes/no questions a</w:t>
      </w:r>
      <w:r>
        <w:t>bout plant characteristics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b) keyword based search--enter color, location, etc.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c) capability to upload pictures of plants to be identified</w:t>
      </w:r>
    </w:p>
    <w:p w:rsidR="00A77B3E" w:rsidRDefault="008D5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Additional users/features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Would like to also appeal to: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 xml:space="preserve">Gardeners, who may want to look up information on growing </w:t>
      </w:r>
      <w:r>
        <w:t>conditions and characteristics of plants</w:t>
      </w:r>
    </w:p>
    <w:p w:rsidR="00A77B3E" w:rsidRDefault="008D5F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Botanists, who may want opportunity to share their knowledge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Would like to add features to make it more of a social experience</w:t>
      </w:r>
    </w:p>
    <w:p w:rsidR="00A77B3E" w:rsidRDefault="008D5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But it’s important that we consider what sort of features would actually be useful for y</w:t>
      </w:r>
      <w:r>
        <w:t>ou, so...let the elicitation begin</w:t>
      </w:r>
    </w:p>
    <w:sectPr w:rsidR="00A77B3E" w:rsidSect="00084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B56288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7002D6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E9E16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8ECB12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9A341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FDAEA1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B4A212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2E6AA4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CBC94D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9D7"/>
    <w:rsid w:val="000849D7"/>
    <w:rsid w:val="008D5FA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49D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Ruskin</cp:lastModifiedBy>
  <cp:revision>2</cp:revision>
  <dcterms:created xsi:type="dcterms:W3CDTF">2012-09-25T21:00:00Z</dcterms:created>
  <dcterms:modified xsi:type="dcterms:W3CDTF">2012-09-25T21:00:00Z</dcterms:modified>
</cp:coreProperties>
</file>